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14996" w14:textId="77777777" w:rsidR="000A0412" w:rsidRDefault="00000000">
      <w:pPr>
        <w:pStyle w:val="Title"/>
      </w:pPr>
      <w:r>
        <w:t>Product Requirements Document (PRD)</w:t>
      </w:r>
    </w:p>
    <w:p w14:paraId="3860F954" w14:textId="5C211C8E" w:rsidR="000A0412" w:rsidRDefault="00000000">
      <w:r w:rsidRPr="002F1E83">
        <w:rPr>
          <w:b/>
          <w:bCs/>
        </w:rPr>
        <w:t>Project:</w:t>
      </w:r>
      <w:r>
        <w:t xml:space="preserve"> Image/Groom/Wardrobe Consulting Website</w:t>
      </w:r>
      <w:r w:rsidR="002F1E83">
        <w:t>. Prod url: the-gents-edit.com</w:t>
      </w:r>
    </w:p>
    <w:p w14:paraId="7B49CC7A" w14:textId="62A8F7E4" w:rsidR="000A0412" w:rsidRDefault="00000000">
      <w:r w:rsidRPr="002F1E83">
        <w:rPr>
          <w:b/>
          <w:bCs/>
        </w:rPr>
        <w:t>Author</w:t>
      </w:r>
      <w:r w:rsidR="002F1E83" w:rsidRPr="002F1E83">
        <w:rPr>
          <w:b/>
          <w:bCs/>
        </w:rPr>
        <w:t>:</w:t>
      </w:r>
      <w:r w:rsidR="002F1E83">
        <w:t xml:space="preserve"> </w:t>
      </w:r>
      <w:r>
        <w:t>Robbie Lannon</w:t>
      </w:r>
    </w:p>
    <w:p w14:paraId="593650AA" w14:textId="26CE30E9" w:rsidR="000A0412" w:rsidRDefault="00000000">
      <w:r w:rsidRPr="002F1E83">
        <w:rPr>
          <w:b/>
          <w:bCs/>
        </w:rPr>
        <w:t>Date:</w:t>
      </w:r>
      <w:r>
        <w:t xml:space="preserve"> </w:t>
      </w:r>
      <w:r w:rsidR="002F1E83">
        <w:t>6/10/2025</w:t>
      </w:r>
    </w:p>
    <w:p w14:paraId="13C17CC7" w14:textId="61283177" w:rsidR="000A0412" w:rsidRDefault="00000000">
      <w:r w:rsidRPr="002F1E83">
        <w:rPr>
          <w:b/>
          <w:bCs/>
        </w:rPr>
        <w:t>Version:</w:t>
      </w:r>
      <w:r>
        <w:t xml:space="preserve"> 0.1</w:t>
      </w:r>
    </w:p>
    <w:p w14:paraId="00DC8ACE" w14:textId="77777777" w:rsidR="000A0412" w:rsidRDefault="00000000">
      <w:pPr>
        <w:pStyle w:val="Heading1"/>
      </w:pPr>
      <w:r>
        <w:t>1. Overview</w:t>
      </w:r>
    </w:p>
    <w:p w14:paraId="27C5B044" w14:textId="43919B20" w:rsidR="000A0412" w:rsidRDefault="00000000">
      <w:r>
        <w:br/>
      </w:r>
      <w:r w:rsidRPr="002F1E83">
        <w:rPr>
          <w:b/>
          <w:bCs/>
        </w:rPr>
        <w:t>Goal</w:t>
      </w:r>
      <w:r>
        <w:t>:</w:t>
      </w:r>
      <w:r>
        <w:br/>
        <w:t>Create a sleek, professional web presence for an image consulting business that provides wardrobe, grooming, and personal branding services</w:t>
      </w:r>
      <w:r w:rsidR="002F1E83">
        <w:t xml:space="preserve">, </w:t>
      </w:r>
      <w:r>
        <w:t>targeted at style-curious clients seeking modern, practical advice.</w:t>
      </w:r>
      <w:r>
        <w:br/>
      </w:r>
      <w:r>
        <w:br/>
      </w:r>
      <w:r w:rsidRPr="002F1E83">
        <w:rPr>
          <w:b/>
          <w:bCs/>
        </w:rPr>
        <w:t>Value Proposition</w:t>
      </w:r>
      <w:r>
        <w:t>:</w:t>
      </w:r>
      <w:r>
        <w:br/>
        <w:t>Help users gain confidence and clarity in their personal appearance through a polished digital platform that clearly communicates services, showcases credibility, and enables client engagement.</w:t>
      </w:r>
      <w:r>
        <w:br/>
      </w:r>
    </w:p>
    <w:p w14:paraId="6607F9B8" w14:textId="77777777" w:rsidR="000A0412" w:rsidRDefault="00000000">
      <w:pPr>
        <w:pStyle w:val="Heading1"/>
      </w:pPr>
      <w:r>
        <w:t>2. Problem Statement</w:t>
      </w:r>
    </w:p>
    <w:p w14:paraId="5B03E517" w14:textId="77777777" w:rsidR="000A0412" w:rsidRDefault="00000000">
      <w:r>
        <w:br/>
        <w:t>Style-conscious individuals often feel overwhelmed by options and lack access to straightforward, non-dogmatic advice. There is no central, approachable service that guides them through appearance-related decision-making in a modern, relatable way.</w:t>
      </w:r>
      <w:r>
        <w:br/>
      </w:r>
    </w:p>
    <w:p w14:paraId="3F789266" w14:textId="77777777" w:rsidR="000A0412" w:rsidRDefault="00000000">
      <w:pPr>
        <w:pStyle w:val="Heading1"/>
      </w:pPr>
      <w:r>
        <w:t>3. Objectives / Success Criteria</w:t>
      </w:r>
    </w:p>
    <w:p w14:paraId="0F95343D" w14:textId="77777777" w:rsidR="000A0412" w:rsidRDefault="00000000">
      <w:r>
        <w:br/>
        <w:t>- ✅ Launch a visually cohesive and functional marketing site</w:t>
      </w:r>
      <w:r>
        <w:br/>
        <w:t>- ✅ Enable users to book consultations or submit inquiries</w:t>
      </w:r>
      <w:r>
        <w:br/>
        <w:t>- ✅ Establish brand credibility via design, testimonials, and copy</w:t>
      </w:r>
      <w:r>
        <w:br/>
        <w:t>- ✅ Position site to scale later (e.g., blog, digital products, client logins)</w:t>
      </w:r>
      <w:r>
        <w:br/>
      </w:r>
    </w:p>
    <w:p w14:paraId="6A01D230" w14:textId="77777777" w:rsidR="000A0412" w:rsidRDefault="00000000">
      <w:pPr>
        <w:pStyle w:val="Heading1"/>
      </w:pPr>
      <w:r>
        <w:lastRenderedPageBreak/>
        <w:t>4. Target Users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A0412" w14:paraId="6EE08AD0" w14:textId="77777777" w:rsidTr="00997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E966F5" w14:textId="77777777" w:rsidR="000A0412" w:rsidRDefault="00000000">
            <w:r>
              <w:t>Persona</w:t>
            </w:r>
          </w:p>
        </w:tc>
        <w:tc>
          <w:tcPr>
            <w:tcW w:w="4320" w:type="dxa"/>
          </w:tcPr>
          <w:p w14:paraId="2F1FB7F2" w14:textId="77777777" w:rsidR="000A04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A0412" w14:paraId="0587B9A9" w14:textId="77777777" w:rsidTr="0099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3A4DD7" w14:textId="77777777" w:rsidR="000A0412" w:rsidRDefault="00000000">
            <w:r>
              <w:t>The Rebrand-er</w:t>
            </w:r>
          </w:p>
        </w:tc>
        <w:tc>
          <w:tcPr>
            <w:tcW w:w="4320" w:type="dxa"/>
          </w:tcPr>
          <w:p w14:paraId="52C909BF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Professionals entering a new life stage or career who want a style reset</w:t>
            </w:r>
          </w:p>
        </w:tc>
      </w:tr>
      <w:tr w:rsidR="000A0412" w14:paraId="3710265D" w14:textId="77777777" w:rsidTr="00997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EA30A2" w14:textId="77777777" w:rsidR="000A0412" w:rsidRDefault="00000000">
            <w:r>
              <w:t>The Confused Creative</w:t>
            </w:r>
          </w:p>
        </w:tc>
        <w:tc>
          <w:tcPr>
            <w:tcW w:w="4320" w:type="dxa"/>
          </w:tcPr>
          <w:p w14:paraId="2D587F15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Style-aware folks with unique tastes, overwhelmed by options</w:t>
            </w:r>
          </w:p>
        </w:tc>
      </w:tr>
      <w:tr w:rsidR="000A0412" w14:paraId="38D3F27D" w14:textId="77777777" w:rsidTr="0099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9CA08B" w14:textId="77777777" w:rsidR="000A0412" w:rsidRDefault="00000000">
            <w:r>
              <w:t>The Skeptical Beginner</w:t>
            </w:r>
          </w:p>
        </w:tc>
        <w:tc>
          <w:tcPr>
            <w:tcW w:w="4320" w:type="dxa"/>
          </w:tcPr>
          <w:p w14:paraId="70C7B768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Style-curious but unsure of how much help they want or need</w:t>
            </w:r>
          </w:p>
        </w:tc>
      </w:tr>
      <w:tr w:rsidR="00084149" w14:paraId="0DCE64BA" w14:textId="77777777" w:rsidTr="00997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54E4E9" w14:textId="17A09E15" w:rsidR="00084149" w:rsidRDefault="00084149">
            <w:r>
              <w:t>The Groom-To-Be</w:t>
            </w:r>
          </w:p>
        </w:tc>
        <w:tc>
          <w:tcPr>
            <w:tcW w:w="4320" w:type="dxa"/>
          </w:tcPr>
          <w:p w14:paraId="19DEA78C" w14:textId="5337B8A9" w:rsidR="00084149" w:rsidRDefault="0008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style-conscious or -curious, a groom who wants help on his wedding day</w:t>
            </w:r>
          </w:p>
        </w:tc>
      </w:tr>
    </w:tbl>
    <w:p w14:paraId="360A8565" w14:textId="77777777" w:rsidR="000A0412" w:rsidRDefault="00000000">
      <w:pPr>
        <w:pStyle w:val="Heading1"/>
      </w:pPr>
      <w:r>
        <w:t>5. User Stories</w:t>
      </w:r>
    </w:p>
    <w:p w14:paraId="4CAC4151" w14:textId="77777777" w:rsidR="000A0412" w:rsidRDefault="00000000">
      <w:pPr>
        <w:pStyle w:val="Heading2"/>
      </w:pPr>
      <w:r>
        <w:t>Core User Stories (MVP)</w:t>
      </w:r>
    </w:p>
    <w:p w14:paraId="0752A129" w14:textId="77777777" w:rsidR="000A0412" w:rsidRDefault="00000000">
      <w:r>
        <w:br/>
        <w:t>- As a potential client, I want to see what services are offered so I can understand if this is for me.</w:t>
      </w:r>
      <w:r>
        <w:br/>
        <w:t>- As a user, I want to submit a contact form so I can ask questions or book a consultation.</w:t>
      </w:r>
      <w:r>
        <w:br/>
        <w:t>- As a business owner, I want to showcase testimonials so new visitors feel confident in hiring me.</w:t>
      </w:r>
      <w:r>
        <w:br/>
        <w:t>- As a user, I want to view the site on my phone or laptop so I can browse anytime.</w:t>
      </w:r>
      <w:r>
        <w:br/>
      </w:r>
    </w:p>
    <w:p w14:paraId="07FD687B" w14:textId="77777777" w:rsidR="000A0412" w:rsidRDefault="00000000">
      <w:pPr>
        <w:pStyle w:val="Heading2"/>
      </w:pPr>
      <w:r>
        <w:t>Future User Stories</w:t>
      </w:r>
    </w:p>
    <w:p w14:paraId="1F9DEE35" w14:textId="77777777" w:rsidR="000A0412" w:rsidRDefault="00000000">
      <w:r>
        <w:br/>
        <w:t>- As a returning client, I want to log in and view past style boards or notes.</w:t>
      </w:r>
      <w:r>
        <w:br/>
        <w:t>- As a visitor, I want to browse blog content to understand the brand voice.</w:t>
      </w:r>
      <w:r>
        <w:br/>
        <w:t>- As a client, I want to upload photos or outfit ideas ahead of my consultation.</w:t>
      </w:r>
      <w:r>
        <w:br/>
      </w:r>
    </w:p>
    <w:p w14:paraId="08C83196" w14:textId="77777777" w:rsidR="000A0412" w:rsidRDefault="00000000">
      <w:pPr>
        <w:pStyle w:val="Heading1"/>
      </w:pPr>
      <w:r>
        <w:t>6. Scope (MVP)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A0412" w14:paraId="70F40CE9" w14:textId="77777777" w:rsidTr="00997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323022A" w14:textId="77777777" w:rsidR="000A0412" w:rsidRDefault="00000000">
            <w:r>
              <w:t>Feature</w:t>
            </w:r>
          </w:p>
        </w:tc>
        <w:tc>
          <w:tcPr>
            <w:tcW w:w="2880" w:type="dxa"/>
          </w:tcPr>
          <w:p w14:paraId="7116C159" w14:textId="77777777" w:rsidR="000A04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Included in MVP?</w:t>
            </w:r>
          </w:p>
        </w:tc>
        <w:tc>
          <w:tcPr>
            <w:tcW w:w="2880" w:type="dxa"/>
          </w:tcPr>
          <w:p w14:paraId="1104671A" w14:textId="77777777" w:rsidR="000A04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A0412" w14:paraId="10913E6F" w14:textId="77777777" w:rsidTr="0099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DA036E3" w14:textId="77777777" w:rsidR="000A0412" w:rsidRDefault="00000000">
            <w:r>
              <w:t>Landing page with brand messaging</w:t>
            </w:r>
          </w:p>
        </w:tc>
        <w:tc>
          <w:tcPr>
            <w:tcW w:w="2880" w:type="dxa"/>
          </w:tcPr>
          <w:p w14:paraId="66668033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880" w:type="dxa"/>
          </w:tcPr>
          <w:p w14:paraId="05510749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Catchy tagline, hero image, strong CTA</w:t>
            </w:r>
          </w:p>
        </w:tc>
      </w:tr>
      <w:tr w:rsidR="000A0412" w14:paraId="2D9193E5" w14:textId="77777777" w:rsidTr="00997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F14E3AB" w14:textId="77777777" w:rsidR="000A0412" w:rsidRDefault="00000000">
            <w:r>
              <w:t>About + Services page</w:t>
            </w:r>
          </w:p>
        </w:tc>
        <w:tc>
          <w:tcPr>
            <w:tcW w:w="2880" w:type="dxa"/>
          </w:tcPr>
          <w:p w14:paraId="4F6EEB91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880" w:type="dxa"/>
          </w:tcPr>
          <w:p w14:paraId="6D4FE859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Photos, service breakdown, pricing (optional)</w:t>
            </w:r>
          </w:p>
        </w:tc>
      </w:tr>
      <w:tr w:rsidR="000A0412" w14:paraId="2EB4B55A" w14:textId="77777777" w:rsidTr="0099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4E391E1" w14:textId="77777777" w:rsidR="000A0412" w:rsidRDefault="00000000">
            <w:r>
              <w:t>Booking/Contact form</w:t>
            </w:r>
          </w:p>
        </w:tc>
        <w:tc>
          <w:tcPr>
            <w:tcW w:w="2880" w:type="dxa"/>
          </w:tcPr>
          <w:p w14:paraId="69604ED6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880" w:type="dxa"/>
          </w:tcPr>
          <w:p w14:paraId="2EBD4960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form to schedule or inquire</w:t>
            </w:r>
          </w:p>
        </w:tc>
      </w:tr>
      <w:tr w:rsidR="000A0412" w14:paraId="708C464A" w14:textId="77777777" w:rsidTr="00997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9E107D" w14:textId="77777777" w:rsidR="000A0412" w:rsidRDefault="00000000">
            <w:r>
              <w:t>Responsive design</w:t>
            </w:r>
          </w:p>
        </w:tc>
        <w:tc>
          <w:tcPr>
            <w:tcW w:w="2880" w:type="dxa"/>
          </w:tcPr>
          <w:p w14:paraId="7BEB8098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880" w:type="dxa"/>
          </w:tcPr>
          <w:p w14:paraId="14B14AB9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Mobile-friendly layout</w:t>
            </w:r>
          </w:p>
        </w:tc>
      </w:tr>
      <w:tr w:rsidR="000A0412" w14:paraId="02178F07" w14:textId="77777777" w:rsidTr="0099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716FBB" w14:textId="77777777" w:rsidR="000A0412" w:rsidRDefault="00000000">
            <w:r>
              <w:t>Testimonial section</w:t>
            </w:r>
          </w:p>
        </w:tc>
        <w:tc>
          <w:tcPr>
            <w:tcW w:w="2880" w:type="dxa"/>
          </w:tcPr>
          <w:p w14:paraId="2AD833AC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880" w:type="dxa"/>
          </w:tcPr>
          <w:p w14:paraId="4343260D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Static or easily editable</w:t>
            </w:r>
          </w:p>
        </w:tc>
      </w:tr>
      <w:tr w:rsidR="000A0412" w14:paraId="757A57BB" w14:textId="77777777" w:rsidTr="00997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D6ABE6" w14:textId="77777777" w:rsidR="000A0412" w:rsidRDefault="00000000">
            <w:r>
              <w:t>Blog or articles</w:t>
            </w:r>
          </w:p>
        </w:tc>
        <w:tc>
          <w:tcPr>
            <w:tcW w:w="2880" w:type="dxa"/>
          </w:tcPr>
          <w:p w14:paraId="328D84C7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880" w:type="dxa"/>
          </w:tcPr>
          <w:p w14:paraId="7A2B9830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 2</w:t>
            </w:r>
          </w:p>
        </w:tc>
      </w:tr>
      <w:tr w:rsidR="000A0412" w14:paraId="6E65C228" w14:textId="77777777" w:rsidTr="0099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1848928" w14:textId="77777777" w:rsidR="000A0412" w:rsidRDefault="00000000">
            <w:r>
              <w:t>Client login</w:t>
            </w:r>
          </w:p>
        </w:tc>
        <w:tc>
          <w:tcPr>
            <w:tcW w:w="2880" w:type="dxa"/>
          </w:tcPr>
          <w:p w14:paraId="048EB6DA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880" w:type="dxa"/>
          </w:tcPr>
          <w:p w14:paraId="72096B49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 3</w:t>
            </w:r>
          </w:p>
        </w:tc>
      </w:tr>
    </w:tbl>
    <w:p w14:paraId="50D67570" w14:textId="77777777" w:rsidR="000A0412" w:rsidRDefault="00000000">
      <w:pPr>
        <w:pStyle w:val="Heading1"/>
      </w:pPr>
      <w:r>
        <w:lastRenderedPageBreak/>
        <w:t>7. Wireframes &amp; UI Plan</w:t>
      </w:r>
    </w:p>
    <w:p w14:paraId="4E641BBC" w14:textId="77777777" w:rsidR="000A0412" w:rsidRDefault="00000000">
      <w:r>
        <w:br/>
        <w:t>📍 To be designed in Figma</w:t>
      </w:r>
      <w:r>
        <w:br/>
      </w:r>
      <w:r>
        <w:br/>
        <w:t>- Landing page layout (hero, value prop, CTA)</w:t>
      </w:r>
      <w:r>
        <w:br/>
        <w:t>- Services layout (cards or grid)</w:t>
      </w:r>
      <w:r>
        <w:br/>
        <w:t>- Contact form</w:t>
      </w:r>
      <w:r>
        <w:br/>
        <w:t>- Mobile responsiveness</w:t>
      </w:r>
      <w:r>
        <w:br/>
      </w:r>
    </w:p>
    <w:p w14:paraId="7188D129" w14:textId="77777777" w:rsidR="000A0412" w:rsidRDefault="00000000">
      <w:pPr>
        <w:pStyle w:val="Heading1"/>
      </w:pPr>
      <w:r>
        <w:t>8. Tech Stack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A0412" w14:paraId="156C0269" w14:textId="77777777" w:rsidTr="00865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CD183E" w14:textId="77777777" w:rsidR="000A0412" w:rsidRPr="00865AFE" w:rsidRDefault="00000000">
            <w:r w:rsidRPr="00865AFE">
              <w:t>Layer</w:t>
            </w:r>
          </w:p>
        </w:tc>
        <w:tc>
          <w:tcPr>
            <w:tcW w:w="4320" w:type="dxa"/>
          </w:tcPr>
          <w:p w14:paraId="5F27D039" w14:textId="77777777" w:rsidR="000A0412" w:rsidRPr="00865AF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5AFE">
              <w:t>Tools</w:t>
            </w:r>
          </w:p>
        </w:tc>
      </w:tr>
      <w:tr w:rsidR="000A0412" w14:paraId="19E05800" w14:textId="77777777" w:rsidTr="00865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A5389B" w14:textId="77777777" w:rsidR="000A0412" w:rsidRDefault="00000000">
            <w:r>
              <w:t>Front-End</w:t>
            </w:r>
          </w:p>
        </w:tc>
        <w:tc>
          <w:tcPr>
            <w:tcW w:w="4320" w:type="dxa"/>
          </w:tcPr>
          <w:p w14:paraId="3C797092" w14:textId="1C3C7079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HTML/CSS (</w:t>
            </w:r>
            <w:r w:rsidR="008C331B">
              <w:t>Bootstrap</w:t>
            </w:r>
            <w:r>
              <w:t>), Jinja2 or React (later)</w:t>
            </w:r>
          </w:p>
        </w:tc>
      </w:tr>
      <w:tr w:rsidR="000A0412" w14:paraId="0F6326E7" w14:textId="77777777" w:rsidTr="0086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9CAC00" w14:textId="77777777" w:rsidR="000A0412" w:rsidRDefault="00000000">
            <w:r>
              <w:t>Back-End</w:t>
            </w:r>
          </w:p>
        </w:tc>
        <w:tc>
          <w:tcPr>
            <w:tcW w:w="4320" w:type="dxa"/>
          </w:tcPr>
          <w:p w14:paraId="6B7F5816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Flask (Python)</w:t>
            </w:r>
          </w:p>
        </w:tc>
      </w:tr>
      <w:tr w:rsidR="000A0412" w14:paraId="340C214C" w14:textId="77777777" w:rsidTr="00865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D81666" w14:textId="77777777" w:rsidR="000A0412" w:rsidRDefault="00000000">
            <w:r>
              <w:t>Database</w:t>
            </w:r>
          </w:p>
        </w:tc>
        <w:tc>
          <w:tcPr>
            <w:tcW w:w="4320" w:type="dxa"/>
          </w:tcPr>
          <w:p w14:paraId="21E046E2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SQLite (dev), PostgreSQL (prod-ready)</w:t>
            </w:r>
          </w:p>
        </w:tc>
      </w:tr>
      <w:tr w:rsidR="000A0412" w14:paraId="1D35D4BD" w14:textId="77777777" w:rsidTr="0086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66283D" w14:textId="77777777" w:rsidR="000A0412" w:rsidRDefault="00000000">
            <w:r>
              <w:t>Deployment</w:t>
            </w:r>
          </w:p>
        </w:tc>
        <w:tc>
          <w:tcPr>
            <w:tcW w:w="4320" w:type="dxa"/>
          </w:tcPr>
          <w:p w14:paraId="7A229EDF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Heroku / Render / Netlify</w:t>
            </w:r>
          </w:p>
        </w:tc>
      </w:tr>
      <w:tr w:rsidR="000A0412" w14:paraId="6F91D6FC" w14:textId="77777777" w:rsidTr="00865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2F16BA" w14:textId="77777777" w:rsidR="000A0412" w:rsidRDefault="00000000">
            <w:r>
              <w:t>Design</w:t>
            </w:r>
          </w:p>
        </w:tc>
        <w:tc>
          <w:tcPr>
            <w:tcW w:w="4320" w:type="dxa"/>
          </w:tcPr>
          <w:p w14:paraId="6A879CA8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Figma</w:t>
            </w:r>
          </w:p>
        </w:tc>
      </w:tr>
      <w:tr w:rsidR="000A0412" w14:paraId="6F3FF3B0" w14:textId="77777777" w:rsidTr="0086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F16859" w14:textId="77777777" w:rsidR="000A0412" w:rsidRDefault="00000000">
            <w:r>
              <w:t>Version Control</w:t>
            </w:r>
          </w:p>
        </w:tc>
        <w:tc>
          <w:tcPr>
            <w:tcW w:w="4320" w:type="dxa"/>
          </w:tcPr>
          <w:p w14:paraId="703D0043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+ GitHub</w:t>
            </w:r>
          </w:p>
        </w:tc>
      </w:tr>
      <w:tr w:rsidR="000A0412" w14:paraId="2DDF2E20" w14:textId="77777777" w:rsidTr="00865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748FC4" w14:textId="77777777" w:rsidR="000A0412" w:rsidRDefault="00000000">
            <w:r>
              <w:t>Optional CMS</w:t>
            </w:r>
          </w:p>
        </w:tc>
        <w:tc>
          <w:tcPr>
            <w:tcW w:w="4320" w:type="dxa"/>
          </w:tcPr>
          <w:p w14:paraId="29BC0A2D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Markdown or hardcoded for now</w:t>
            </w:r>
          </w:p>
        </w:tc>
      </w:tr>
    </w:tbl>
    <w:p w14:paraId="65F949EE" w14:textId="77777777" w:rsidR="000A0412" w:rsidRDefault="00000000">
      <w:pPr>
        <w:pStyle w:val="Heading1"/>
      </w:pPr>
      <w:r>
        <w:t>9. Milestones &amp; Timeline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A0412" w14:paraId="780FFF81" w14:textId="77777777" w:rsidTr="00865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796142B" w14:textId="77777777" w:rsidR="000A0412" w:rsidRDefault="00000000">
            <w:r>
              <w:t>Phase</w:t>
            </w:r>
          </w:p>
        </w:tc>
        <w:tc>
          <w:tcPr>
            <w:tcW w:w="2880" w:type="dxa"/>
          </w:tcPr>
          <w:p w14:paraId="43906DE4" w14:textId="77777777" w:rsidR="000A04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</w:t>
            </w:r>
          </w:p>
        </w:tc>
        <w:tc>
          <w:tcPr>
            <w:tcW w:w="2880" w:type="dxa"/>
          </w:tcPr>
          <w:p w14:paraId="16D4AD7B" w14:textId="77777777" w:rsidR="000A04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</w:t>
            </w:r>
          </w:p>
        </w:tc>
      </w:tr>
      <w:tr w:rsidR="000A0412" w14:paraId="657EA592" w14:textId="77777777" w:rsidTr="00865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8C9DE11" w14:textId="77777777" w:rsidR="000A0412" w:rsidRDefault="00000000">
            <w:r>
              <w:t>1. Planning</w:t>
            </w:r>
          </w:p>
        </w:tc>
        <w:tc>
          <w:tcPr>
            <w:tcW w:w="2880" w:type="dxa"/>
          </w:tcPr>
          <w:p w14:paraId="135902BA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PRD, wireframes, stack chosen</w:t>
            </w:r>
          </w:p>
        </w:tc>
        <w:tc>
          <w:tcPr>
            <w:tcW w:w="2880" w:type="dxa"/>
          </w:tcPr>
          <w:p w14:paraId="58CA5729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[Date]</w:t>
            </w:r>
          </w:p>
        </w:tc>
      </w:tr>
      <w:tr w:rsidR="000A0412" w14:paraId="394F61A2" w14:textId="77777777" w:rsidTr="0086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A2BE89" w14:textId="77777777" w:rsidR="000A0412" w:rsidRDefault="00000000">
            <w:r>
              <w:t>2. MVP Build</w:t>
            </w:r>
          </w:p>
        </w:tc>
        <w:tc>
          <w:tcPr>
            <w:tcW w:w="2880" w:type="dxa"/>
          </w:tcPr>
          <w:p w14:paraId="6C746835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pages + form + deploy</w:t>
            </w:r>
          </w:p>
        </w:tc>
        <w:tc>
          <w:tcPr>
            <w:tcW w:w="2880" w:type="dxa"/>
          </w:tcPr>
          <w:p w14:paraId="48CE9C4F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[Date]</w:t>
            </w:r>
          </w:p>
        </w:tc>
      </w:tr>
      <w:tr w:rsidR="000A0412" w14:paraId="61539674" w14:textId="77777777" w:rsidTr="00865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5616303" w14:textId="77777777" w:rsidR="000A0412" w:rsidRDefault="00000000">
            <w:r>
              <w:t>3. Content Fill</w:t>
            </w:r>
          </w:p>
        </w:tc>
        <w:tc>
          <w:tcPr>
            <w:tcW w:w="2880" w:type="dxa"/>
          </w:tcPr>
          <w:p w14:paraId="742037CA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copy, photos, polish</w:t>
            </w:r>
          </w:p>
        </w:tc>
        <w:tc>
          <w:tcPr>
            <w:tcW w:w="2880" w:type="dxa"/>
          </w:tcPr>
          <w:p w14:paraId="13092816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[Date]</w:t>
            </w:r>
          </w:p>
        </w:tc>
      </w:tr>
      <w:tr w:rsidR="000A0412" w14:paraId="49AF7177" w14:textId="77777777" w:rsidTr="0086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EBFBE66" w14:textId="77777777" w:rsidR="000A0412" w:rsidRDefault="00000000">
            <w:r>
              <w:t>4. Launch</w:t>
            </w:r>
          </w:p>
        </w:tc>
        <w:tc>
          <w:tcPr>
            <w:tcW w:w="2880" w:type="dxa"/>
          </w:tcPr>
          <w:p w14:paraId="7CF83C39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live + LinkedIn/Portfolio update</w:t>
            </w:r>
          </w:p>
        </w:tc>
        <w:tc>
          <w:tcPr>
            <w:tcW w:w="2880" w:type="dxa"/>
          </w:tcPr>
          <w:p w14:paraId="5A2B497F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[Date]</w:t>
            </w:r>
          </w:p>
        </w:tc>
      </w:tr>
    </w:tbl>
    <w:p w14:paraId="6AA0C462" w14:textId="77777777" w:rsidR="000A0412" w:rsidRDefault="00000000">
      <w:pPr>
        <w:pStyle w:val="Heading1"/>
      </w:pPr>
      <w:r>
        <w:t>10. Risks / Mitigations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A0412" w14:paraId="472BBE75" w14:textId="77777777" w:rsidTr="00865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9AE1DB" w14:textId="77777777" w:rsidR="000A0412" w:rsidRDefault="00000000">
            <w:r>
              <w:t>Risk</w:t>
            </w:r>
          </w:p>
        </w:tc>
        <w:tc>
          <w:tcPr>
            <w:tcW w:w="4320" w:type="dxa"/>
          </w:tcPr>
          <w:p w14:paraId="34D76ADF" w14:textId="77777777" w:rsidR="000A04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0A0412" w14:paraId="19AD573A" w14:textId="77777777" w:rsidTr="00865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367959" w14:textId="77777777" w:rsidR="000A0412" w:rsidRDefault="00000000">
            <w:r>
              <w:t>Scope creep</w:t>
            </w:r>
          </w:p>
        </w:tc>
        <w:tc>
          <w:tcPr>
            <w:tcW w:w="4320" w:type="dxa"/>
          </w:tcPr>
          <w:p w14:paraId="68DA4C48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Stick to MVP feature list; document Phase 2 separately</w:t>
            </w:r>
          </w:p>
        </w:tc>
      </w:tr>
      <w:tr w:rsidR="000A0412" w14:paraId="6224D270" w14:textId="77777777" w:rsidTr="0086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F80338" w14:textId="77777777" w:rsidR="000A0412" w:rsidRDefault="00000000">
            <w:r>
              <w:t>Styling delays</w:t>
            </w:r>
          </w:p>
        </w:tc>
        <w:tc>
          <w:tcPr>
            <w:tcW w:w="4320" w:type="dxa"/>
          </w:tcPr>
          <w:p w14:paraId="2AA04932" w14:textId="77777777" w:rsidR="000A04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utility-first CSS (Tailwind) or simple design system</w:t>
            </w:r>
          </w:p>
        </w:tc>
      </w:tr>
      <w:tr w:rsidR="000A0412" w14:paraId="70592807" w14:textId="77777777" w:rsidTr="00865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A9F345" w14:textId="77777777" w:rsidR="000A0412" w:rsidRDefault="00000000">
            <w:r>
              <w:t>Deployment hurdles</w:t>
            </w:r>
          </w:p>
        </w:tc>
        <w:tc>
          <w:tcPr>
            <w:tcW w:w="4320" w:type="dxa"/>
          </w:tcPr>
          <w:p w14:paraId="47E67D13" w14:textId="77777777" w:rsidR="000A04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deployment early in dev process to troubleshoot gradually</w:t>
            </w:r>
          </w:p>
        </w:tc>
      </w:tr>
    </w:tbl>
    <w:p w14:paraId="2761847D" w14:textId="77777777" w:rsidR="000A0412" w:rsidRDefault="00000000">
      <w:pPr>
        <w:pStyle w:val="Heading1"/>
      </w:pPr>
      <w:r>
        <w:lastRenderedPageBreak/>
        <w:t>11. Appendix</w:t>
      </w:r>
    </w:p>
    <w:p w14:paraId="63247145" w14:textId="0F809182" w:rsidR="000A0412" w:rsidRDefault="00000000">
      <w:r>
        <w:br/>
        <w:t xml:space="preserve">- Figma link: </w:t>
      </w:r>
      <w:r w:rsidR="00752584" w:rsidRPr="00752584">
        <w:t>https://www.figma.com/design/ctrxsDdB0v7qt3PniamtmM/The-Gent-s-Edit?node-id=0-1&amp;p=f&amp;t=ks9fkYNms79UDeDb-0</w:t>
      </w:r>
      <w:r>
        <w:br/>
        <w:t xml:space="preserve">- GitHub repo: </w:t>
      </w:r>
      <w:r w:rsidR="00166A0A" w:rsidRPr="00166A0A">
        <w:t>https://github.com/edendir/gents-edit</w:t>
      </w:r>
      <w:r>
        <w:br/>
        <w:t>- User flow diagram: [Optional, helpful]</w:t>
      </w:r>
      <w:r>
        <w:br/>
        <w:t xml:space="preserve">- Inspiration / competitor sites: </w:t>
      </w:r>
      <w:r w:rsidR="00752584">
        <w:t>Primer Magazine, The Modest Man, He Spoke Style, Put This On</w:t>
      </w:r>
      <w:r>
        <w:br/>
      </w:r>
    </w:p>
    <w:sectPr w:rsidR="000A04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3859912">
    <w:abstractNumId w:val="8"/>
  </w:num>
  <w:num w:numId="2" w16cid:durableId="2086487683">
    <w:abstractNumId w:val="6"/>
  </w:num>
  <w:num w:numId="3" w16cid:durableId="1437555535">
    <w:abstractNumId w:val="5"/>
  </w:num>
  <w:num w:numId="4" w16cid:durableId="65494244">
    <w:abstractNumId w:val="4"/>
  </w:num>
  <w:num w:numId="5" w16cid:durableId="466318108">
    <w:abstractNumId w:val="7"/>
  </w:num>
  <w:num w:numId="6" w16cid:durableId="1567759493">
    <w:abstractNumId w:val="3"/>
  </w:num>
  <w:num w:numId="7" w16cid:durableId="1621256834">
    <w:abstractNumId w:val="2"/>
  </w:num>
  <w:num w:numId="8" w16cid:durableId="579875178">
    <w:abstractNumId w:val="1"/>
  </w:num>
  <w:num w:numId="9" w16cid:durableId="163212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149"/>
    <w:rsid w:val="000A0412"/>
    <w:rsid w:val="0015074B"/>
    <w:rsid w:val="00166A0A"/>
    <w:rsid w:val="002104E4"/>
    <w:rsid w:val="0029639D"/>
    <w:rsid w:val="002F1E83"/>
    <w:rsid w:val="00326F90"/>
    <w:rsid w:val="00752584"/>
    <w:rsid w:val="00865AFE"/>
    <w:rsid w:val="008C331B"/>
    <w:rsid w:val="00997C35"/>
    <w:rsid w:val="00AA1D8D"/>
    <w:rsid w:val="00B47730"/>
    <w:rsid w:val="00CB0664"/>
    <w:rsid w:val="00E224D4"/>
    <w:rsid w:val="00F161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9A8F7"/>
  <w14:defaultImageDpi w14:val="300"/>
  <w15:docId w15:val="{4163820B-3788-4CA0-B0E9-DF0841BD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1">
    <w:name w:val="Grid Table 4 Accent 1"/>
    <w:basedOn w:val="TableNormal"/>
    <w:uiPriority w:val="49"/>
    <w:rsid w:val="00865AF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3446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Robbie Lannon</cp:lastModifiedBy>
  <cp:revision>6</cp:revision>
  <dcterms:created xsi:type="dcterms:W3CDTF">2025-06-25T18:23:00Z</dcterms:created>
  <dcterms:modified xsi:type="dcterms:W3CDTF">2025-07-06T11:54:00Z</dcterms:modified>
  <cp:category/>
</cp:coreProperties>
</file>